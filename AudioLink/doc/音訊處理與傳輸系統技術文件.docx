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F4A1" w14:textId="77777777" w:rsidR="00F2691A" w:rsidRDefault="00000000">
      <w:pPr>
        <w:pStyle w:val="1"/>
        <w:rPr>
          <w:lang w:eastAsia="zh-TW"/>
        </w:rPr>
      </w:pPr>
      <w:r>
        <w:rPr>
          <w:lang w:eastAsia="zh-TW"/>
        </w:rPr>
        <w:t>技術文件：音訊處理與傳輸系統（增修版）</w:t>
      </w:r>
    </w:p>
    <w:p w14:paraId="608B9BDA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專案概述</w:t>
      </w:r>
    </w:p>
    <w:p w14:paraId="66E6F274" w14:textId="77777777" w:rsidR="00F2691A" w:rsidRDefault="00000000">
      <w:pPr>
        <w:rPr>
          <w:lang w:eastAsia="zh-TW"/>
        </w:rPr>
      </w:pPr>
      <w:r>
        <w:rPr>
          <w:lang w:eastAsia="zh-TW"/>
        </w:rPr>
        <w:t>此專案實現錄製、播放、以及通過</w:t>
      </w:r>
      <w:r>
        <w:rPr>
          <w:lang w:eastAsia="zh-TW"/>
        </w:rPr>
        <w:t xml:space="preserve"> UDP </w:t>
      </w:r>
      <w:r>
        <w:rPr>
          <w:lang w:eastAsia="zh-TW"/>
        </w:rPr>
        <w:t>傳輸音訊的功能，並支援以下增修功能：</w:t>
      </w:r>
    </w:p>
    <w:p w14:paraId="44F03A6F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分割封包：針對大資料，按照</w:t>
      </w:r>
      <w:r>
        <w:rPr>
          <w:lang w:eastAsia="zh-TW"/>
        </w:rPr>
        <w:t xml:space="preserve"> UDP </w:t>
      </w:r>
      <w:r>
        <w:rPr>
          <w:lang w:eastAsia="zh-TW"/>
        </w:rPr>
        <w:t>的限制進行分割傳輸。</w:t>
      </w:r>
    </w:p>
    <w:p w14:paraId="4EFE9C8D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2. </w:t>
      </w:r>
      <w:proofErr w:type="gramStart"/>
      <w:r>
        <w:rPr>
          <w:lang w:eastAsia="zh-TW"/>
        </w:rPr>
        <w:t>總封包</w:t>
      </w:r>
      <w:proofErr w:type="gramEnd"/>
      <w:r>
        <w:rPr>
          <w:lang w:eastAsia="zh-TW"/>
        </w:rPr>
        <w:t>設計：在所有分割封包傳輸完成後，發送包含封包長度、內容及結尾</w:t>
      </w:r>
      <w:proofErr w:type="gramStart"/>
      <w:r>
        <w:rPr>
          <w:lang w:eastAsia="zh-TW"/>
        </w:rPr>
        <w:t>字節的總封</w:t>
      </w:r>
      <w:proofErr w:type="gramEnd"/>
      <w:r>
        <w:rPr>
          <w:lang w:eastAsia="zh-TW"/>
        </w:rPr>
        <w:t>包。</w:t>
      </w:r>
    </w:p>
    <w:p w14:paraId="18C89A1A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自動重複發送功能：支援設定時間間隔，自動按規範發送分割封包。</w:t>
      </w:r>
    </w:p>
    <w:p w14:paraId="62CC98DB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功能清單</w:t>
      </w:r>
    </w:p>
    <w:p w14:paraId="5E10F95A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錄製並保存音訊。</w:t>
      </w:r>
    </w:p>
    <w:p w14:paraId="4C3ACBD5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播放保存的音訊。</w:t>
      </w:r>
    </w:p>
    <w:p w14:paraId="06AA97EE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手動發送音訊資料到指定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</w:t>
      </w:r>
      <w:r>
        <w:rPr>
          <w:lang w:eastAsia="zh-TW"/>
        </w:rPr>
        <w:t>，支援分割封包</w:t>
      </w:r>
      <w:proofErr w:type="gramStart"/>
      <w:r>
        <w:rPr>
          <w:lang w:eastAsia="zh-TW"/>
        </w:rPr>
        <w:t>與總封包</w:t>
      </w:r>
      <w:proofErr w:type="gramEnd"/>
      <w:r>
        <w:rPr>
          <w:lang w:eastAsia="zh-TW"/>
        </w:rPr>
        <w:t>結構。</w:t>
      </w:r>
    </w:p>
    <w:p w14:paraId="59932800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4. </w:t>
      </w:r>
      <w:r>
        <w:rPr>
          <w:lang w:eastAsia="zh-TW"/>
        </w:rPr>
        <w:t>使用保存的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</w:t>
      </w:r>
      <w:r>
        <w:rPr>
          <w:lang w:eastAsia="zh-TW"/>
        </w:rPr>
        <w:t>自動以固定間隔重複發送音訊資料。</w:t>
      </w:r>
    </w:p>
    <w:p w14:paraId="7D727E15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5. </w:t>
      </w:r>
      <w:r>
        <w:rPr>
          <w:lang w:eastAsia="zh-TW"/>
        </w:rPr>
        <w:t>儲存</w:t>
      </w:r>
      <w:proofErr w:type="gramStart"/>
      <w:r>
        <w:rPr>
          <w:lang w:eastAsia="zh-TW"/>
        </w:rPr>
        <w:t>與加載最後</w:t>
      </w:r>
      <w:proofErr w:type="gramEnd"/>
      <w:r>
        <w:rPr>
          <w:lang w:eastAsia="zh-TW"/>
        </w:rPr>
        <w:t>使用的目標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</w:t>
      </w:r>
      <w:r>
        <w:rPr>
          <w:lang w:eastAsia="zh-TW"/>
        </w:rPr>
        <w:t>。</w:t>
      </w:r>
    </w:p>
    <w:p w14:paraId="2C5BF606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使用方法</w:t>
      </w:r>
    </w:p>
    <w:p w14:paraId="5EFA0A89" w14:textId="77777777" w:rsidR="00F2691A" w:rsidRDefault="00000000">
      <w:pPr>
        <w:rPr>
          <w:lang w:eastAsia="zh-TW"/>
        </w:rPr>
      </w:pPr>
      <w:r>
        <w:rPr>
          <w:lang w:eastAsia="zh-TW"/>
        </w:rPr>
        <w:t>啟動程式後，主選單如下：</w:t>
      </w:r>
    </w:p>
    <w:p w14:paraId="3973191D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==== </w:t>
      </w:r>
      <w:r>
        <w:rPr>
          <w:lang w:eastAsia="zh-TW"/>
        </w:rPr>
        <w:t>音訊錄製與播放</w:t>
      </w:r>
      <w:r>
        <w:rPr>
          <w:lang w:eastAsia="zh-TW"/>
        </w:rPr>
        <w:t xml:space="preserve"> ====</w:t>
      </w:r>
      <w:r>
        <w:rPr>
          <w:lang w:eastAsia="zh-TW"/>
        </w:rPr>
        <w:br/>
        <w:t xml:space="preserve">1. </w:t>
      </w:r>
      <w:r>
        <w:rPr>
          <w:lang w:eastAsia="zh-TW"/>
        </w:rPr>
        <w:t>錄製並存檔音訊</w:t>
      </w:r>
      <w:r>
        <w:rPr>
          <w:lang w:eastAsia="zh-TW"/>
        </w:rPr>
        <w:br/>
        <w:t xml:space="preserve">2. </w:t>
      </w:r>
      <w:r>
        <w:rPr>
          <w:lang w:eastAsia="zh-TW"/>
        </w:rPr>
        <w:t>播放存檔的音訊</w:t>
      </w:r>
      <w:r>
        <w:rPr>
          <w:lang w:eastAsia="zh-TW"/>
        </w:rPr>
        <w:br/>
        <w:t xml:space="preserve">3. </w:t>
      </w:r>
      <w:r>
        <w:rPr>
          <w:lang w:eastAsia="zh-TW"/>
        </w:rPr>
        <w:t>發送音訊資料流到指定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(UDP)</w:t>
      </w:r>
      <w:r>
        <w:rPr>
          <w:lang w:eastAsia="zh-TW"/>
        </w:rPr>
        <w:br/>
        <w:t xml:space="preserve">4. </w:t>
      </w:r>
      <w:r>
        <w:rPr>
          <w:lang w:eastAsia="zh-TW"/>
        </w:rPr>
        <w:t>使用儲存的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</w:t>
      </w:r>
      <w:r>
        <w:rPr>
          <w:lang w:eastAsia="zh-TW"/>
        </w:rPr>
        <w:t>自動發送音訊</w:t>
      </w:r>
      <w:r>
        <w:rPr>
          <w:lang w:eastAsia="zh-TW"/>
        </w:rPr>
        <w:br/>
        <w:t xml:space="preserve">5. </w:t>
      </w:r>
      <w:r>
        <w:rPr>
          <w:lang w:eastAsia="zh-TW"/>
        </w:rPr>
        <w:t>離開</w:t>
      </w:r>
      <w:r>
        <w:rPr>
          <w:lang w:eastAsia="zh-TW"/>
        </w:rPr>
        <w:br/>
      </w:r>
      <w:r>
        <w:rPr>
          <w:lang w:eastAsia="zh-TW"/>
        </w:rPr>
        <w:t>請選擇操作：</w:t>
      </w:r>
    </w:p>
    <w:p w14:paraId="0F97443B" w14:textId="77777777" w:rsidR="00F2691A" w:rsidRDefault="00000000">
      <w:pPr>
        <w:pStyle w:val="31"/>
        <w:rPr>
          <w:lang w:eastAsia="zh-TW"/>
        </w:rPr>
      </w:pPr>
      <w:r>
        <w:rPr>
          <w:lang w:eastAsia="zh-TW"/>
        </w:rPr>
        <w:t xml:space="preserve">3.1 </w:t>
      </w:r>
      <w:r>
        <w:rPr>
          <w:lang w:eastAsia="zh-TW"/>
        </w:rPr>
        <w:t>錄製並存檔音訊</w:t>
      </w:r>
    </w:p>
    <w:p w14:paraId="392144FB" w14:textId="77777777" w:rsidR="00F2691A" w:rsidRDefault="00000000">
      <w:pPr>
        <w:rPr>
          <w:lang w:eastAsia="zh-TW"/>
        </w:rPr>
      </w:pPr>
      <w:r>
        <w:rPr>
          <w:lang w:eastAsia="zh-TW"/>
        </w:rPr>
        <w:t>選擇</w:t>
      </w:r>
      <w:r>
        <w:rPr>
          <w:lang w:eastAsia="zh-TW"/>
        </w:rPr>
        <w:t xml:space="preserve"> 1</w:t>
      </w:r>
      <w:r>
        <w:rPr>
          <w:lang w:eastAsia="zh-TW"/>
        </w:rPr>
        <w:t>。</w:t>
      </w:r>
    </w:p>
    <w:p w14:paraId="4C6017D7" w14:textId="77777777" w:rsidR="00F2691A" w:rsidRDefault="00000000">
      <w:pPr>
        <w:rPr>
          <w:lang w:eastAsia="zh-TW"/>
        </w:rPr>
      </w:pPr>
      <w:r>
        <w:rPr>
          <w:lang w:eastAsia="zh-TW"/>
        </w:rPr>
        <w:t>系統啟動錄音設備（需要硬體支援），按下任意鍵停止錄音。</w:t>
      </w:r>
    </w:p>
    <w:p w14:paraId="1D7F77F6" w14:textId="77777777" w:rsidR="00F2691A" w:rsidRDefault="00000000">
      <w:pPr>
        <w:rPr>
          <w:lang w:eastAsia="zh-TW"/>
        </w:rPr>
      </w:pPr>
      <w:r>
        <w:rPr>
          <w:lang w:eastAsia="zh-TW"/>
        </w:rPr>
        <w:t>音訊數據保存為</w:t>
      </w:r>
      <w:r>
        <w:rPr>
          <w:lang w:eastAsia="zh-TW"/>
        </w:rPr>
        <w:t xml:space="preserve"> recordedAudio.wav</w:t>
      </w:r>
      <w:r>
        <w:rPr>
          <w:lang w:eastAsia="zh-TW"/>
        </w:rPr>
        <w:t>。</w:t>
      </w:r>
    </w:p>
    <w:p w14:paraId="3E29DE93" w14:textId="77777777" w:rsidR="00F2691A" w:rsidRDefault="00000000">
      <w:pPr>
        <w:pStyle w:val="31"/>
        <w:rPr>
          <w:lang w:eastAsia="zh-TW"/>
        </w:rPr>
      </w:pPr>
      <w:r>
        <w:rPr>
          <w:lang w:eastAsia="zh-TW"/>
        </w:rPr>
        <w:lastRenderedPageBreak/>
        <w:t xml:space="preserve">3.2 </w:t>
      </w:r>
      <w:r>
        <w:rPr>
          <w:lang w:eastAsia="zh-TW"/>
        </w:rPr>
        <w:t>播放存檔的音訊</w:t>
      </w:r>
    </w:p>
    <w:p w14:paraId="674C8ECF" w14:textId="77777777" w:rsidR="00F2691A" w:rsidRDefault="00000000">
      <w:pPr>
        <w:rPr>
          <w:lang w:eastAsia="zh-TW"/>
        </w:rPr>
      </w:pPr>
      <w:r>
        <w:rPr>
          <w:lang w:eastAsia="zh-TW"/>
        </w:rPr>
        <w:t>選擇</w:t>
      </w:r>
      <w:r>
        <w:rPr>
          <w:lang w:eastAsia="zh-TW"/>
        </w:rPr>
        <w:t xml:space="preserve"> 2</w:t>
      </w:r>
      <w:r>
        <w:rPr>
          <w:lang w:eastAsia="zh-TW"/>
        </w:rPr>
        <w:t>。</w:t>
      </w:r>
    </w:p>
    <w:p w14:paraId="7F0F7A21" w14:textId="77777777" w:rsidR="00F2691A" w:rsidRDefault="00000000">
      <w:pPr>
        <w:rPr>
          <w:lang w:eastAsia="zh-TW"/>
        </w:rPr>
      </w:pPr>
      <w:r>
        <w:rPr>
          <w:lang w:eastAsia="zh-TW"/>
        </w:rPr>
        <w:t>播放保存的音訊檔案</w:t>
      </w:r>
      <w:r>
        <w:rPr>
          <w:lang w:eastAsia="zh-TW"/>
        </w:rPr>
        <w:t xml:space="preserve"> recordedAudio.wav</w:t>
      </w:r>
      <w:r>
        <w:rPr>
          <w:lang w:eastAsia="zh-TW"/>
        </w:rPr>
        <w:t>。</w:t>
      </w:r>
    </w:p>
    <w:p w14:paraId="0FCD4984" w14:textId="77777777" w:rsidR="00F2691A" w:rsidRDefault="00000000">
      <w:pPr>
        <w:rPr>
          <w:lang w:eastAsia="zh-TW"/>
        </w:rPr>
      </w:pPr>
      <w:r>
        <w:rPr>
          <w:lang w:eastAsia="zh-TW"/>
        </w:rPr>
        <w:t>播放完成後自動返回主選單。</w:t>
      </w:r>
    </w:p>
    <w:p w14:paraId="5189F471" w14:textId="77777777" w:rsidR="00F2691A" w:rsidRDefault="00000000">
      <w:pPr>
        <w:pStyle w:val="31"/>
        <w:rPr>
          <w:lang w:eastAsia="zh-TW"/>
        </w:rPr>
      </w:pPr>
      <w:r>
        <w:rPr>
          <w:lang w:eastAsia="zh-TW"/>
        </w:rPr>
        <w:t xml:space="preserve">3.3 </w:t>
      </w:r>
      <w:r>
        <w:rPr>
          <w:lang w:eastAsia="zh-TW"/>
        </w:rPr>
        <w:t>手動發送音訊資料</w:t>
      </w:r>
    </w:p>
    <w:p w14:paraId="34736253" w14:textId="77777777" w:rsidR="00F2691A" w:rsidRDefault="00000000">
      <w:pPr>
        <w:rPr>
          <w:lang w:eastAsia="zh-TW"/>
        </w:rPr>
      </w:pPr>
      <w:r>
        <w:rPr>
          <w:lang w:eastAsia="zh-TW"/>
        </w:rPr>
        <w:t>選擇</w:t>
      </w:r>
      <w:r>
        <w:rPr>
          <w:lang w:eastAsia="zh-TW"/>
        </w:rPr>
        <w:t xml:space="preserve"> 3</w:t>
      </w:r>
      <w:r>
        <w:rPr>
          <w:lang w:eastAsia="zh-TW"/>
        </w:rPr>
        <w:t>。</w:t>
      </w:r>
    </w:p>
    <w:p w14:paraId="498FEABC" w14:textId="77777777" w:rsidR="00F2691A" w:rsidRDefault="00000000">
      <w:pPr>
        <w:rPr>
          <w:lang w:eastAsia="zh-TW"/>
        </w:rPr>
      </w:pPr>
      <w:r>
        <w:rPr>
          <w:lang w:eastAsia="zh-TW"/>
        </w:rPr>
        <w:t>輸入目標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</w:t>
      </w:r>
      <w:r>
        <w:rPr>
          <w:lang w:eastAsia="zh-TW"/>
        </w:rPr>
        <w:t>（或使用預設值），系統分割封</w:t>
      </w:r>
      <w:proofErr w:type="gramStart"/>
      <w:r>
        <w:rPr>
          <w:lang w:eastAsia="zh-TW"/>
        </w:rPr>
        <w:t>包並逐包</w:t>
      </w:r>
      <w:proofErr w:type="gramEnd"/>
      <w:r>
        <w:rPr>
          <w:lang w:eastAsia="zh-TW"/>
        </w:rPr>
        <w:t>發送，最後</w:t>
      </w:r>
      <w:proofErr w:type="gramStart"/>
      <w:r>
        <w:rPr>
          <w:lang w:eastAsia="zh-TW"/>
        </w:rPr>
        <w:t>發送總封包</w:t>
      </w:r>
      <w:proofErr w:type="gramEnd"/>
      <w:r>
        <w:rPr>
          <w:lang w:eastAsia="zh-TW"/>
        </w:rPr>
        <w:t>。</w:t>
      </w:r>
    </w:p>
    <w:p w14:paraId="312D0D4F" w14:textId="77777777" w:rsidR="00F2691A" w:rsidRDefault="00000000">
      <w:pPr>
        <w:rPr>
          <w:lang w:eastAsia="zh-TW"/>
        </w:rPr>
      </w:pPr>
      <w:r>
        <w:rPr>
          <w:lang w:eastAsia="zh-TW"/>
        </w:rPr>
        <w:t>更新目標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</w:t>
      </w:r>
      <w:r>
        <w:rPr>
          <w:lang w:eastAsia="zh-TW"/>
        </w:rPr>
        <w:t>到設定檔，供下次使用。</w:t>
      </w:r>
    </w:p>
    <w:p w14:paraId="28644F77" w14:textId="77777777" w:rsidR="00F2691A" w:rsidRDefault="00000000">
      <w:pPr>
        <w:pStyle w:val="31"/>
        <w:rPr>
          <w:lang w:eastAsia="zh-TW"/>
        </w:rPr>
      </w:pPr>
      <w:r>
        <w:rPr>
          <w:lang w:eastAsia="zh-TW"/>
        </w:rPr>
        <w:t xml:space="preserve">3.4 </w:t>
      </w:r>
      <w:r>
        <w:rPr>
          <w:lang w:eastAsia="zh-TW"/>
        </w:rPr>
        <w:t>自動發送音訊</w:t>
      </w:r>
    </w:p>
    <w:p w14:paraId="2B4951D0" w14:textId="77777777" w:rsidR="00F2691A" w:rsidRDefault="00000000">
      <w:pPr>
        <w:rPr>
          <w:lang w:eastAsia="zh-TW"/>
        </w:rPr>
      </w:pPr>
      <w:r>
        <w:rPr>
          <w:lang w:eastAsia="zh-TW"/>
        </w:rPr>
        <w:t>選擇</w:t>
      </w:r>
      <w:r>
        <w:rPr>
          <w:lang w:eastAsia="zh-TW"/>
        </w:rPr>
        <w:t xml:space="preserve"> 4</w:t>
      </w:r>
      <w:r>
        <w:rPr>
          <w:lang w:eastAsia="zh-TW"/>
        </w:rPr>
        <w:t>。</w:t>
      </w:r>
    </w:p>
    <w:p w14:paraId="36D45A47" w14:textId="77777777" w:rsidR="00F2691A" w:rsidRDefault="00000000">
      <w:pPr>
        <w:rPr>
          <w:lang w:eastAsia="zh-TW"/>
        </w:rPr>
      </w:pPr>
      <w:r>
        <w:rPr>
          <w:lang w:eastAsia="zh-TW"/>
        </w:rPr>
        <w:t>輸入發送時間間隔（毫秒），系統自動分割</w:t>
      </w:r>
      <w:proofErr w:type="gramStart"/>
      <w:r>
        <w:rPr>
          <w:lang w:eastAsia="zh-TW"/>
        </w:rPr>
        <w:t>封包並按</w:t>
      </w:r>
      <w:proofErr w:type="gramEnd"/>
      <w:r>
        <w:rPr>
          <w:lang w:eastAsia="zh-TW"/>
        </w:rPr>
        <w:t>間隔發送，直到按下任意鍵停止。</w:t>
      </w:r>
    </w:p>
    <w:p w14:paraId="0B9814BC" w14:textId="77777777" w:rsidR="00F2691A" w:rsidRDefault="00000000">
      <w:pPr>
        <w:rPr>
          <w:lang w:eastAsia="zh-TW"/>
        </w:rPr>
      </w:pPr>
      <w:r>
        <w:rPr>
          <w:lang w:eastAsia="zh-TW"/>
        </w:rPr>
        <w:t>自動發送的目標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</w:t>
      </w:r>
      <w:r>
        <w:rPr>
          <w:lang w:eastAsia="zh-TW"/>
        </w:rPr>
        <w:t>使用最後保存的設定。</w:t>
      </w:r>
    </w:p>
    <w:p w14:paraId="646039F3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t xml:space="preserve">4. UDP </w:t>
      </w:r>
      <w:r>
        <w:rPr>
          <w:lang w:eastAsia="zh-TW"/>
        </w:rPr>
        <w:t>封包說明</w:t>
      </w:r>
    </w:p>
    <w:p w14:paraId="5A9C0E52" w14:textId="77777777" w:rsidR="00F2691A" w:rsidRDefault="00000000">
      <w:pPr>
        <w:pStyle w:val="31"/>
        <w:rPr>
          <w:lang w:eastAsia="zh-TW"/>
        </w:rPr>
      </w:pPr>
      <w:r>
        <w:rPr>
          <w:lang w:eastAsia="zh-TW"/>
        </w:rPr>
        <w:t xml:space="preserve">4.1 </w:t>
      </w:r>
      <w:r>
        <w:rPr>
          <w:lang w:eastAsia="zh-TW"/>
        </w:rPr>
        <w:t>封包結構</w:t>
      </w:r>
    </w:p>
    <w:p w14:paraId="70B88D0A" w14:textId="77777777" w:rsidR="00F2691A" w:rsidRDefault="00000000">
      <w:proofErr w:type="spellStart"/>
      <w:r>
        <w:t>總封包</w:t>
      </w:r>
      <w:proofErr w:type="spellEnd"/>
      <w: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691A" w14:paraId="3E60BCA5" w14:textId="77777777">
        <w:tc>
          <w:tcPr>
            <w:tcW w:w="2880" w:type="dxa"/>
          </w:tcPr>
          <w:p w14:paraId="7307A307" w14:textId="77777777" w:rsidR="00F2691A" w:rsidRDefault="00000000">
            <w:r>
              <w:t>區段</w:t>
            </w:r>
          </w:p>
        </w:tc>
        <w:tc>
          <w:tcPr>
            <w:tcW w:w="2880" w:type="dxa"/>
          </w:tcPr>
          <w:p w14:paraId="0706410D" w14:textId="77777777" w:rsidR="00F2691A" w:rsidRDefault="00000000">
            <w:r>
              <w:t>長度（字節）</w:t>
            </w:r>
          </w:p>
        </w:tc>
        <w:tc>
          <w:tcPr>
            <w:tcW w:w="2880" w:type="dxa"/>
          </w:tcPr>
          <w:p w14:paraId="15FA4CCB" w14:textId="77777777" w:rsidR="00F2691A" w:rsidRDefault="00000000">
            <w:r>
              <w:t>說明</w:t>
            </w:r>
          </w:p>
        </w:tc>
      </w:tr>
      <w:tr w:rsidR="00F2691A" w14:paraId="5231133E" w14:textId="77777777">
        <w:tc>
          <w:tcPr>
            <w:tcW w:w="2880" w:type="dxa"/>
          </w:tcPr>
          <w:p w14:paraId="2031E8ED" w14:textId="77777777" w:rsidR="00F2691A" w:rsidRDefault="00000000">
            <w:r>
              <w:t>封包長度</w:t>
            </w:r>
          </w:p>
        </w:tc>
        <w:tc>
          <w:tcPr>
            <w:tcW w:w="2880" w:type="dxa"/>
          </w:tcPr>
          <w:p w14:paraId="35C17D8D" w14:textId="77777777" w:rsidR="00F2691A" w:rsidRDefault="00000000">
            <w:r>
              <w:t>4</w:t>
            </w:r>
          </w:p>
        </w:tc>
        <w:tc>
          <w:tcPr>
            <w:tcW w:w="2880" w:type="dxa"/>
          </w:tcPr>
          <w:p w14:paraId="5AFA5F91" w14:textId="77777777" w:rsidR="00F2691A" w:rsidRDefault="00000000">
            <w:pPr>
              <w:rPr>
                <w:lang w:eastAsia="zh-TW"/>
              </w:rPr>
            </w:pPr>
            <w:proofErr w:type="gramStart"/>
            <w:r>
              <w:rPr>
                <w:lang w:eastAsia="zh-TW"/>
              </w:rPr>
              <w:t>總封包</w:t>
            </w:r>
            <w:proofErr w:type="gramEnd"/>
            <w:r>
              <w:rPr>
                <w:lang w:eastAsia="zh-TW"/>
              </w:rPr>
              <w:t>的完整長度（整數，大端序）</w:t>
            </w:r>
          </w:p>
        </w:tc>
      </w:tr>
      <w:tr w:rsidR="00F2691A" w14:paraId="138EA96F" w14:textId="77777777">
        <w:tc>
          <w:tcPr>
            <w:tcW w:w="2880" w:type="dxa"/>
          </w:tcPr>
          <w:p w14:paraId="3FBC1BFF" w14:textId="77777777" w:rsidR="00F2691A" w:rsidRDefault="00000000">
            <w:proofErr w:type="spellStart"/>
            <w:r>
              <w:t>封包內容</w:t>
            </w:r>
            <w:proofErr w:type="spellEnd"/>
          </w:p>
        </w:tc>
        <w:tc>
          <w:tcPr>
            <w:tcW w:w="2880" w:type="dxa"/>
          </w:tcPr>
          <w:p w14:paraId="2E8AE3BF" w14:textId="77777777" w:rsidR="00F2691A" w:rsidRDefault="00000000">
            <w:r>
              <w:t>音訊大小</w:t>
            </w:r>
          </w:p>
        </w:tc>
        <w:tc>
          <w:tcPr>
            <w:tcW w:w="2880" w:type="dxa"/>
          </w:tcPr>
          <w:p w14:paraId="214FF59F" w14:textId="77777777" w:rsidR="00F2691A" w:rsidRDefault="00000000">
            <w:r>
              <w:t>完整的音訊數據</w:t>
            </w:r>
          </w:p>
        </w:tc>
      </w:tr>
      <w:tr w:rsidR="00E7426F" w14:paraId="09530B11" w14:textId="77777777">
        <w:tc>
          <w:tcPr>
            <w:tcW w:w="2880" w:type="dxa"/>
          </w:tcPr>
          <w:p w14:paraId="3CDA72AF" w14:textId="05E6718D" w:rsidR="00E7426F" w:rsidRDefault="00E7426F" w:rsidP="00E7426F">
            <w:pPr>
              <w:rPr>
                <w:rFonts w:hint="eastAsia"/>
                <w:lang w:eastAsia="zh-TW"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結尾字節</w:t>
            </w:r>
            <w:proofErr w:type="gramEnd"/>
          </w:p>
        </w:tc>
        <w:tc>
          <w:tcPr>
            <w:tcW w:w="2880" w:type="dxa"/>
          </w:tcPr>
          <w:p w14:paraId="236E740D" w14:textId="749ED901" w:rsidR="00E7426F" w:rsidRDefault="00E7426F"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  <w:tc>
          <w:tcPr>
            <w:tcW w:w="2880" w:type="dxa"/>
          </w:tcPr>
          <w:p w14:paraId="5F66E459" w14:textId="3B0646B0" w:rsidR="00E7426F" w:rsidRDefault="00E7426F"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結束碼3</w:t>
            </w:r>
          </w:p>
        </w:tc>
      </w:tr>
    </w:tbl>
    <w:p w14:paraId="28BB6DC1" w14:textId="77777777" w:rsidR="00E7426F" w:rsidRDefault="00E7426F" w:rsidP="00E7426F">
      <w:proofErr w:type="spellStart"/>
      <w:r>
        <w:t>分割封包</w:t>
      </w:r>
      <w:proofErr w:type="spellEnd"/>
      <w:r>
        <w:t>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426F" w14:paraId="31C73B3C" w14:textId="77777777" w:rsidTr="00D17C72">
        <w:tc>
          <w:tcPr>
            <w:tcW w:w="2880" w:type="dxa"/>
          </w:tcPr>
          <w:p w14:paraId="396E60C0" w14:textId="77777777" w:rsidR="00E7426F" w:rsidRDefault="00E7426F" w:rsidP="00D17C72">
            <w:proofErr w:type="spellStart"/>
            <w:r>
              <w:t>區段</w:t>
            </w:r>
            <w:proofErr w:type="spellEnd"/>
          </w:p>
        </w:tc>
        <w:tc>
          <w:tcPr>
            <w:tcW w:w="2880" w:type="dxa"/>
          </w:tcPr>
          <w:p w14:paraId="5A828535" w14:textId="77777777" w:rsidR="00E7426F" w:rsidRDefault="00E7426F" w:rsidP="00D17C72">
            <w:proofErr w:type="spellStart"/>
            <w:r>
              <w:t>長度（字節</w:t>
            </w:r>
            <w:proofErr w:type="spellEnd"/>
            <w:r>
              <w:t>）</w:t>
            </w:r>
          </w:p>
        </w:tc>
        <w:tc>
          <w:tcPr>
            <w:tcW w:w="2880" w:type="dxa"/>
          </w:tcPr>
          <w:p w14:paraId="5C3D2BD4" w14:textId="77777777" w:rsidR="00E7426F" w:rsidRDefault="00E7426F" w:rsidP="00D17C72">
            <w:proofErr w:type="spellStart"/>
            <w:r>
              <w:t>說明</w:t>
            </w:r>
            <w:proofErr w:type="spellEnd"/>
          </w:p>
        </w:tc>
      </w:tr>
      <w:tr w:rsidR="00E7426F" w14:paraId="36C37994" w14:textId="77777777" w:rsidTr="00D17C72">
        <w:tc>
          <w:tcPr>
            <w:tcW w:w="2880" w:type="dxa"/>
          </w:tcPr>
          <w:p w14:paraId="433830C2" w14:textId="77777777" w:rsidR="00E7426F" w:rsidRDefault="00E7426F" w:rsidP="00D17C72">
            <w:proofErr w:type="spellStart"/>
            <w:r>
              <w:t>序號</w:t>
            </w:r>
            <w:proofErr w:type="spellEnd"/>
          </w:p>
        </w:tc>
        <w:tc>
          <w:tcPr>
            <w:tcW w:w="2880" w:type="dxa"/>
          </w:tcPr>
          <w:p w14:paraId="5DB352A6" w14:textId="77777777" w:rsidR="00E7426F" w:rsidRDefault="00E7426F" w:rsidP="00D17C72">
            <w:r>
              <w:t>4</w:t>
            </w:r>
          </w:p>
        </w:tc>
        <w:tc>
          <w:tcPr>
            <w:tcW w:w="2880" w:type="dxa"/>
          </w:tcPr>
          <w:p w14:paraId="437691C8" w14:textId="77777777" w:rsidR="00E7426F" w:rsidRDefault="00E7426F" w:rsidP="00D17C72">
            <w:pPr>
              <w:rPr>
                <w:lang w:eastAsia="zh-TW"/>
              </w:rPr>
            </w:pPr>
            <w:r>
              <w:rPr>
                <w:lang w:eastAsia="zh-TW"/>
              </w:rPr>
              <w:t>當前分割封包序號（整數，大端序）</w:t>
            </w:r>
          </w:p>
        </w:tc>
      </w:tr>
      <w:tr w:rsidR="00E7426F" w14:paraId="09F9083C" w14:textId="77777777" w:rsidTr="00D17C72">
        <w:tc>
          <w:tcPr>
            <w:tcW w:w="2880" w:type="dxa"/>
          </w:tcPr>
          <w:p w14:paraId="041BE707" w14:textId="77777777" w:rsidR="00E7426F" w:rsidRDefault="00E7426F" w:rsidP="00D17C72">
            <w:proofErr w:type="spellStart"/>
            <w:r>
              <w:t>封包內容</w:t>
            </w:r>
            <w:proofErr w:type="spellEnd"/>
          </w:p>
        </w:tc>
        <w:tc>
          <w:tcPr>
            <w:tcW w:w="2880" w:type="dxa"/>
          </w:tcPr>
          <w:p w14:paraId="3D7ABD3A" w14:textId="77777777" w:rsidR="00E7426F" w:rsidRDefault="00E7426F" w:rsidP="00D17C72">
            <w:r>
              <w:t>1~65,000</w:t>
            </w:r>
          </w:p>
        </w:tc>
        <w:tc>
          <w:tcPr>
            <w:tcW w:w="2880" w:type="dxa"/>
          </w:tcPr>
          <w:p w14:paraId="28BA3110" w14:textId="77777777" w:rsidR="00E7426F" w:rsidRDefault="00E7426F" w:rsidP="00D17C72">
            <w:proofErr w:type="spellStart"/>
            <w:r>
              <w:t>音訊資料的一部分</w:t>
            </w:r>
            <w:proofErr w:type="spellEnd"/>
          </w:p>
        </w:tc>
      </w:tr>
    </w:tbl>
    <w:p w14:paraId="7138BD19" w14:textId="77777777" w:rsidR="00E7426F" w:rsidRDefault="00E7426F">
      <w:pPr>
        <w:pStyle w:val="31"/>
        <w:rPr>
          <w:rFonts w:eastAsia="新細明體" w:hint="eastAsia"/>
          <w:lang w:eastAsia="zh-TW"/>
        </w:rPr>
      </w:pPr>
    </w:p>
    <w:p w14:paraId="6306C48A" w14:textId="51E5A005" w:rsidR="00F2691A" w:rsidRDefault="00000000">
      <w:pPr>
        <w:pStyle w:val="31"/>
      </w:pPr>
      <w:r>
        <w:t xml:space="preserve">4.2 </w:t>
      </w:r>
      <w:proofErr w:type="spellStart"/>
      <w:r>
        <w:t>封包傳輸邏輯</w:t>
      </w:r>
      <w:proofErr w:type="spellEnd"/>
    </w:p>
    <w:p w14:paraId="15AECB56" w14:textId="77777777" w:rsidR="00F2691A" w:rsidRDefault="00000000">
      <w:pPr>
        <w:rPr>
          <w:lang w:eastAsia="zh-TW"/>
        </w:rPr>
      </w:pPr>
      <w:r>
        <w:rPr>
          <w:lang w:eastAsia="zh-TW"/>
        </w:rPr>
        <w:t>分割封包：將音訊資料按最大封包大小進行分割，</w:t>
      </w:r>
      <w:proofErr w:type="gramStart"/>
      <w:r>
        <w:rPr>
          <w:lang w:eastAsia="zh-TW"/>
        </w:rPr>
        <w:t>並逐包傳輸</w:t>
      </w:r>
      <w:proofErr w:type="gramEnd"/>
      <w:r>
        <w:rPr>
          <w:lang w:eastAsia="zh-TW"/>
        </w:rPr>
        <w:t>。</w:t>
      </w:r>
    </w:p>
    <w:p w14:paraId="6DBB569D" w14:textId="77777777" w:rsidR="00F2691A" w:rsidRDefault="00000000">
      <w:pPr>
        <w:rPr>
          <w:lang w:eastAsia="zh-TW"/>
        </w:rPr>
      </w:pPr>
      <w:proofErr w:type="gramStart"/>
      <w:r>
        <w:rPr>
          <w:lang w:eastAsia="zh-TW"/>
        </w:rPr>
        <w:t>總封包</w:t>
      </w:r>
      <w:proofErr w:type="gramEnd"/>
      <w:r>
        <w:rPr>
          <w:lang w:eastAsia="zh-TW"/>
        </w:rPr>
        <w:t>：最後發送包含完整音訊長度</w:t>
      </w:r>
      <w:proofErr w:type="gramStart"/>
      <w:r>
        <w:rPr>
          <w:lang w:eastAsia="zh-TW"/>
        </w:rPr>
        <w:t>的總封包</w:t>
      </w:r>
      <w:proofErr w:type="gramEnd"/>
      <w:r>
        <w:rPr>
          <w:lang w:eastAsia="zh-TW"/>
        </w:rPr>
        <w:t>，帶有</w:t>
      </w:r>
      <w:proofErr w:type="gramStart"/>
      <w:r>
        <w:rPr>
          <w:lang w:eastAsia="zh-TW"/>
        </w:rPr>
        <w:t>結尾字節</w:t>
      </w:r>
      <w:proofErr w:type="gramEnd"/>
      <w:r>
        <w:rPr>
          <w:lang w:eastAsia="zh-TW"/>
        </w:rPr>
        <w:t>3</w:t>
      </w:r>
      <w:r>
        <w:rPr>
          <w:lang w:eastAsia="zh-TW"/>
        </w:rPr>
        <w:t>標識結束。</w:t>
      </w:r>
    </w:p>
    <w:p w14:paraId="46F6C3F7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lastRenderedPageBreak/>
        <w:t xml:space="preserve">5. </w:t>
      </w:r>
      <w:r>
        <w:rPr>
          <w:lang w:eastAsia="zh-TW"/>
        </w:rPr>
        <w:t>自動發送流程</w:t>
      </w:r>
    </w:p>
    <w:p w14:paraId="03C8A92F" w14:textId="77777777" w:rsidR="00F2691A" w:rsidRDefault="00000000">
      <w:pPr>
        <w:rPr>
          <w:lang w:eastAsia="zh-TW"/>
        </w:rPr>
      </w:pPr>
      <w:r>
        <w:rPr>
          <w:lang w:eastAsia="zh-TW"/>
        </w:rPr>
        <w:t>邏輯說明：</w:t>
      </w:r>
    </w:p>
    <w:p w14:paraId="440F2A5E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1. </w:t>
      </w:r>
      <w:r>
        <w:rPr>
          <w:lang w:eastAsia="zh-TW"/>
        </w:rPr>
        <w:t>自動按固定間隔發送分割封包。</w:t>
      </w:r>
    </w:p>
    <w:p w14:paraId="14D93E21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2. </w:t>
      </w:r>
      <w:r>
        <w:rPr>
          <w:lang w:eastAsia="zh-TW"/>
        </w:rPr>
        <w:t>支援用戶設定發送間隔（毫秒）。</w:t>
      </w:r>
    </w:p>
    <w:p w14:paraId="6D3133A1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發送完成後等待指定時間，循環發送，直到用戶按下任意鍵停止。</w:t>
      </w:r>
    </w:p>
    <w:p w14:paraId="139697CF" w14:textId="77777777" w:rsidR="00F2691A" w:rsidRDefault="00000000">
      <w:pPr>
        <w:pStyle w:val="21"/>
        <w:rPr>
          <w:lang w:eastAsia="zh-TW"/>
        </w:rPr>
      </w:pPr>
      <w:r>
        <w:rPr>
          <w:lang w:eastAsia="zh-TW"/>
        </w:rPr>
        <w:t xml:space="preserve">6. </w:t>
      </w:r>
      <w:r>
        <w:rPr>
          <w:lang w:eastAsia="zh-TW"/>
        </w:rPr>
        <w:t>注意事項</w:t>
      </w:r>
    </w:p>
    <w:p w14:paraId="134A9E78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1. UDP </w:t>
      </w:r>
      <w:r>
        <w:rPr>
          <w:lang w:eastAsia="zh-TW"/>
        </w:rPr>
        <w:t>不保證封包順序和可靠性，</w:t>
      </w:r>
      <w:proofErr w:type="gramStart"/>
      <w:r>
        <w:rPr>
          <w:lang w:eastAsia="zh-TW"/>
        </w:rPr>
        <w:t>接收端需根據</w:t>
      </w:r>
      <w:proofErr w:type="gramEnd"/>
      <w:r>
        <w:rPr>
          <w:lang w:eastAsia="zh-TW"/>
        </w:rPr>
        <w:t>序號重組音訊。</w:t>
      </w:r>
    </w:p>
    <w:p w14:paraId="30AE12E6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2. </w:t>
      </w:r>
      <w:proofErr w:type="gramStart"/>
      <w:r>
        <w:rPr>
          <w:lang w:eastAsia="zh-TW"/>
        </w:rPr>
        <w:t>總封包</w:t>
      </w:r>
      <w:proofErr w:type="gramEnd"/>
      <w:r>
        <w:rPr>
          <w:lang w:eastAsia="zh-TW"/>
        </w:rPr>
        <w:t>的</w:t>
      </w:r>
      <w:proofErr w:type="gramStart"/>
      <w:r>
        <w:rPr>
          <w:lang w:eastAsia="zh-TW"/>
        </w:rPr>
        <w:t>結尾字節</w:t>
      </w:r>
      <w:proofErr w:type="gramEnd"/>
      <w:r>
        <w:rPr>
          <w:lang w:eastAsia="zh-TW"/>
        </w:rPr>
        <w:t xml:space="preserve"> 3 </w:t>
      </w:r>
      <w:r>
        <w:rPr>
          <w:lang w:eastAsia="zh-TW"/>
        </w:rPr>
        <w:t>是</w:t>
      </w:r>
      <w:proofErr w:type="gramStart"/>
      <w:r>
        <w:rPr>
          <w:lang w:eastAsia="zh-TW"/>
        </w:rPr>
        <w:t>固定值</w:t>
      </w:r>
      <w:proofErr w:type="gramEnd"/>
      <w:r>
        <w:rPr>
          <w:lang w:eastAsia="zh-TW"/>
        </w:rPr>
        <w:t>，用於標識封包結束。</w:t>
      </w:r>
    </w:p>
    <w:p w14:paraId="2117C8F7" w14:textId="77777777" w:rsidR="00F2691A" w:rsidRDefault="00000000">
      <w:pPr>
        <w:rPr>
          <w:lang w:eastAsia="zh-TW"/>
        </w:rPr>
      </w:pPr>
      <w:r>
        <w:rPr>
          <w:lang w:eastAsia="zh-TW"/>
        </w:rPr>
        <w:t xml:space="preserve">3. </w:t>
      </w:r>
      <w:r>
        <w:rPr>
          <w:lang w:eastAsia="zh-TW"/>
        </w:rPr>
        <w:t>確保目標</w:t>
      </w:r>
      <w:r>
        <w:rPr>
          <w:lang w:eastAsia="zh-TW"/>
        </w:rPr>
        <w:t xml:space="preserve"> IP </w:t>
      </w:r>
      <w:r>
        <w:rPr>
          <w:lang w:eastAsia="zh-TW"/>
        </w:rPr>
        <w:t>和</w:t>
      </w:r>
      <w:r>
        <w:rPr>
          <w:lang w:eastAsia="zh-TW"/>
        </w:rPr>
        <w:t xml:space="preserve"> Port </w:t>
      </w:r>
      <w:r>
        <w:rPr>
          <w:lang w:eastAsia="zh-TW"/>
        </w:rPr>
        <w:t>可接受大數據傳輸，並支援多封包處理。</w:t>
      </w:r>
    </w:p>
    <w:sectPr w:rsidR="00F26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569682">
    <w:abstractNumId w:val="8"/>
  </w:num>
  <w:num w:numId="2" w16cid:durableId="257325842">
    <w:abstractNumId w:val="6"/>
  </w:num>
  <w:num w:numId="3" w16cid:durableId="1057123764">
    <w:abstractNumId w:val="5"/>
  </w:num>
  <w:num w:numId="4" w16cid:durableId="966856988">
    <w:abstractNumId w:val="4"/>
  </w:num>
  <w:num w:numId="5" w16cid:durableId="403262506">
    <w:abstractNumId w:val="7"/>
  </w:num>
  <w:num w:numId="6" w16cid:durableId="1675374036">
    <w:abstractNumId w:val="3"/>
  </w:num>
  <w:num w:numId="7" w16cid:durableId="1174032486">
    <w:abstractNumId w:val="2"/>
  </w:num>
  <w:num w:numId="8" w16cid:durableId="1494028989">
    <w:abstractNumId w:val="1"/>
  </w:num>
  <w:num w:numId="9" w16cid:durableId="14759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72B3"/>
    <w:rsid w:val="00AA1D8D"/>
    <w:rsid w:val="00B47730"/>
    <w:rsid w:val="00CB0664"/>
    <w:rsid w:val="00E7426F"/>
    <w:rsid w:val="00F26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55AB2"/>
  <w14:defaultImageDpi w14:val="300"/>
  <w15:docId w15:val="{CF59F838-F484-4553-ABBF-6766AD6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Evan 邵</cp:lastModifiedBy>
  <cp:revision>2</cp:revision>
  <dcterms:created xsi:type="dcterms:W3CDTF">2013-12-23T23:15:00Z</dcterms:created>
  <dcterms:modified xsi:type="dcterms:W3CDTF">2024-11-18T04:34:00Z</dcterms:modified>
  <cp:category/>
</cp:coreProperties>
</file>